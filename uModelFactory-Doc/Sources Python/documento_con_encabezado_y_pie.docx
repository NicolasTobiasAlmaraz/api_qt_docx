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es el encabezado</w:t>
      </w:r>
    </w:p>
    <w:p>
      <w:r>
        <w:t>Línea 2 del encabezado</w:t>
      </w:r>
    </w:p>
    <w:p>
      <w:r>
        <w:t>Línea 3 del encabezado</w:t>
      </w:r>
    </w:p>
    <w:p>
      <w:r>
        <w:t>Este es el pie de página</w:t>
      </w:r>
    </w:p>
    <w:p>
      <w:r>
        <w:t>Línea 2 del pie de página</w:t>
      </w:r>
    </w:p>
    <w:p>
      <w:r>
        <w:t>Línea 3 del pie de página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>Este es el pie de página</w:t>
    </w:r>
  </w:p>
  <w:p>
    <w:r>
      <w:t>Línea 2 del pie de página</w:t>
    </w:r>
  </w:p>
  <w:p>
    <w:r>
      <w:t>Línea 3 del pie de página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Este es el encabezado</w:t>
    </w:r>
  </w:p>
  <w:p>
    <w:r>
      <w:t>Línea 2 del encabezado</w:t>
    </w:r>
  </w:p>
  <w:p>
    <w:r>
      <w:t>Línea 3 del encabezado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