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914400" cy="203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U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03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  <w:p>
          <w:pPr>
            <w:jc w:val="right"/>
          </w:pPr>
          <w:r>
            <w:t>Texto1</w:t>
          </w:r>
        </w:p>
        <w:p>
          <w:pPr>
            <w:jc w:val="right"/>
          </w:pPr>
          <w:r>
            <w:t>Texto2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