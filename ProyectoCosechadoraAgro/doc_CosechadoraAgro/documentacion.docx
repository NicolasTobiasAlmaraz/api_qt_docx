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color w:val="000000"/>
          <w:sz w:val="28"/>
          <w:u w:val="single"/>
        </w:rPr>
        <w:t>CosechadoraAgro</w:t>
      </w:r>
    </w:p>
    <w:p>
      <w:pPr>
        <w:jc w:val="center"/>
      </w:pPr>
      <w:r>
        <w:rPr>
          <w:rFonts w:ascii="Calibri" w:hAnsi="Calibri"/>
          <w:b/>
          <w:color w:val="000000"/>
          <w:sz w:val="24"/>
          <w:u w:val="single"/>
        </w:rPr>
        <w:t>Introducción teorica</w:t>
      </w:r>
    </w:p>
    <w:p>
      <w:pPr/>
      <w:r>
        <w:rPr>
          <w:rFonts w:ascii="Calibri" w:hAnsi="Calibri"/>
          <w:color w:val="000000"/>
          <w:sz w:val="22"/>
        </w:rPr>
        <w:t>Estados: definición correspondiente</w:t>
      </w:r>
    </w:p>
    <w:p>
      <w:pPr/>
      <w:r>
        <w:rPr>
          <w:rFonts w:ascii="Calibri" w:hAnsi="Calibri"/>
          <w:color w:val="000000"/>
          <w:sz w:val="22"/>
        </w:rPr>
        <w:t>Transicion: definicion correspondiente</w:t>
      </w:r>
    </w:p>
    <w:p>
      <w:pPr/>
      <w:r>
        <w:rPr>
          <w:rFonts w:ascii="Calibri" w:hAnsi="Calibri"/>
          <w:color w:val="000000"/>
          <w:sz w:val="22"/>
        </w:rPr>
        <w:t>Evetos: definicion correspondiente</w:t>
      </w:r>
    </w:p>
    <w:p>
      <w:pPr/>
      <w:r>
        <w:rPr>
          <w:rFonts w:ascii="Calibri" w:hAnsi="Calibri"/>
          <w:color w:val="000000"/>
          <w:sz w:val="22"/>
        </w:rPr>
        <w:t>Acciones: definicion correspondiente</w:t>
      </w:r>
    </w:p>
    <w:p>
      <w:pPr/>
      <w:r>
        <w:rPr>
          <w:rFonts w:ascii="Calibri" w:hAnsi="Calibri"/>
          <w:color w:val="000000"/>
          <w:sz w:val="22"/>
        </w:rPr>
        <w:t>Reset: definicion correspondiente</w:t>
      </w:r>
    </w:p>
    <w:p>
      <w:pPr/>
      <w:r>
        <w:rPr>
          <w:rFonts w:ascii="Calibri" w:hAnsi="Calibri"/>
          <w:color w:val="000000"/>
          <w:sz w:val="22"/>
        </w:rPr>
      </w:r>
    </w:p>
    <w:p>
      <w:pPr>
        <w:jc w:val="center"/>
      </w:pPr>
      <w:r>
        <w:rPr>
          <w:rFonts w:ascii="Calibri" w:hAnsi="Calibri"/>
          <w:b/>
          <w:color w:val="000000"/>
          <w:sz w:val="24"/>
          <w:u w:val="single"/>
        </w:rPr>
        <w:t>Descripción del proyecto</w:t>
      </w:r>
    </w:p>
    <w:p>
      <w:pPr/>
      <w:r>
        <w:rPr>
          <w:rFonts w:ascii="Calibri" w:hAnsi="Calibri"/>
          <w:color w:val="000000"/>
          <w:sz w:val="22"/>
        </w:rPr>
        <w:t>En este proyecto se describe el funconamiento de una maquina agro-industrial para la cosecha y plantacion de plantas en un campo. Consta de tres maquinas de estados:</w:t>
      </w:r>
    </w:p>
    <w:p>
      <w:pPr/>
      <w:r>
        <w:rPr>
          <w:rFonts w:ascii="Calibri" w:hAnsi="Calibri"/>
          <w:color w:val="000000"/>
          <w:sz w:val="22"/>
        </w:rPr>
        <w:t>- Máquina A</w:t>
      </w:r>
    </w:p>
    <w:p>
      <w:pPr/>
      <w:r>
        <w:rPr>
          <w:rFonts w:ascii="Calibri" w:hAnsi="Calibri"/>
          <w:color w:val="000000"/>
          <w:sz w:val="22"/>
        </w:rPr>
        <w:t>- Máquina B</w:t>
      </w:r>
    </w:p>
    <w:p>
      <w:pPr/>
      <w:r>
        <w:rPr>
          <w:rFonts w:ascii="Calibri" w:hAnsi="Calibri"/>
          <w:color w:val="000000"/>
          <w:sz w:val="22"/>
        </w:rPr>
        <w:t>- Máquina C</w:t>
      </w:r>
    </w:p>
    <w:p>
      <w:pPr/>
      <w:r>
        <w:rPr>
          <w:rFonts w:ascii="Calibri" w:hAnsi="Calibri"/>
          <w:color w:val="000000"/>
          <w:sz w:val="22"/>
        </w:rPr>
        <w:t>ect etc etc</w:t>
      </w:r>
    </w:p>
    <w:p>
      <w:pPr>
        <w:jc w:val="center"/>
      </w:pPr>
      <w:r>
        <w:rPr>
          <w:rFonts w:ascii="Calibri" w:hAnsi="Calibri"/>
          <w:b/>
          <w:color w:val="000000"/>
          <w:sz w:val="24"/>
          <w:u w:val="single"/>
        </w:rPr>
        <w:t>Eventos, Acciones y Variables</w:t>
      </w:r>
    </w:p>
    <w:p>
      <w:pPr/>
      <w:r>
        <w:rPr>
          <w:rFonts w:ascii="Calibri" w:hAnsi="Calibri"/>
          <w:b/>
          <w:i/>
          <w:color w:val="000000"/>
          <w:sz w:val="22"/>
          <w:u w:val="single"/>
        </w:rPr>
        <w:t>Eventos: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s_configCosecha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s_configPlantar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s_finCosecha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s_finPlantar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e_tiempoOn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s_sinSemillas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s_agujereado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s_semillaTirada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s_agujeroTapado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s_enPosicion</w:t>
      </w:r>
    </w:p>
    <w:p>
      <w:pPr/>
      <w:r>
        <w:rPr>
          <w:rFonts w:ascii="Calibri" w:hAnsi="Calibri"/>
          <w:color w:val="000000"/>
          <w:sz w:val="22"/>
        </w:rPr>
      </w:r>
    </w:p>
    <w:p>
      <w:pPr/>
      <w:r>
        <w:rPr>
          <w:rFonts w:ascii="Calibri" w:hAnsi="Calibri"/>
          <w:b/>
          <w:i/>
          <w:color w:val="000000"/>
          <w:sz w:val="22"/>
          <w:u w:val="single"/>
        </w:rPr>
        <w:t>Acciones: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t_tiempoOn_001_S()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t_tiempoOn_001_stop()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m_apagarLed()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m_prenderLed()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m_agujerearPiso()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m_avanzar()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m_tirarSemilla()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m_tapar()</w:t>
      </w:r>
    </w:p>
    <w:p>
      <w:pPr/>
      <w:r>
        <w:rPr>
          <w:rFonts w:ascii="Calibri" w:hAnsi="Calibri"/>
          <w:color w:val="000000"/>
          <w:sz w:val="22"/>
        </w:rPr>
      </w:r>
    </w:p>
    <w:p>
      <w:pPr/>
      <w:r>
        <w:rPr>
          <w:rFonts w:ascii="Calibri" w:hAnsi="Calibri"/>
          <w:b/>
          <w:i/>
          <w:color w:val="000000"/>
          <w:sz w:val="22"/>
          <w:u w:val="single"/>
        </w:rPr>
        <w:t>Variables:</w:t>
      </w:r>
    </w:p>
    <w:p>
      <w:pPr>
        <w:pStyle w:val="ListBullet"/>
      </w:pPr>
      <w:r>
        <w:rPr>
          <w:rFonts w:ascii="Calibri" w:hAnsi="Calibri"/>
          <w:color w:val="000000"/>
          <w:sz w:val="22"/>
        </w:rPr>
        <w:t>plantaciones</w:t>
      </w:r>
    </w:p>
    <w:p>
      <w:pPr/>
      <w:r>
        <w:rPr>
          <w:rFonts w:ascii="Calibri" w:hAnsi="Calibri"/>
          <w:color w:val="000000"/>
          <w:sz w:val="22"/>
        </w:rPr>
      </w:r>
    </w:p>
    <w:p>
      <w:pPr>
        <w:jc w:val="center"/>
      </w:pPr>
      <w:r>
        <w:rPr>
          <w:rFonts w:ascii="Calibri" w:hAnsi="Calibri"/>
          <w:b/>
          <w:color w:val="000000"/>
          <w:sz w:val="24"/>
          <w:u w:val="single"/>
        </w:rPr>
        <w:t>Máquinas de estados</w:t>
      </w:r>
    </w:p>
    <w:p>
      <w:pPr/>
      <w:r>
        <w:rPr>
          <w:rFonts w:ascii="Calibri" w:hAnsi="Calibri"/>
          <w:b/>
          <w:i/>
          <w:color w:val="000000"/>
          <w:sz w:val="22"/>
          <w:u w:val="single"/>
        </w:rPr>
        <w:t>MdE2</w:t>
      </w:r>
    </w:p>
    <w:p>
      <w:pPr/>
      <w:r>
        <w:rPr>
          <w:rFonts w:ascii="Calibri" w:hAnsi="Calibri"/>
          <w:b/>
          <w:i/>
          <w:color w:val="000000"/>
          <w:sz w:val="22"/>
          <w:u w:val="single"/>
        </w:rPr>
        <w:t>Diagrama de estados:</w:t>
      </w:r>
    </w:p>
    <w:p>
      <w:pPr/>
      <w:r>
        <w:rPr>
          <w:rFonts w:ascii="Calibri" w:hAnsi="Calibri"/>
          <w:color w:val="000000"/>
          <w:sz w:val="22"/>
        </w:rPr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350000" cy="37253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Md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725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Fonts w:ascii="Calibri" w:hAnsi="Calibri"/>
          <w:color w:val="000000"/>
          <w:sz w:val="22"/>
        </w:rPr>
      </w:r>
    </w:p>
    <w:p>
      <w:pPr/>
      <w:r>
        <w:rPr>
          <w:rFonts w:ascii="Calibri" w:hAnsi="Calibri"/>
          <w:b/>
          <w:i/>
          <w:color w:val="000000"/>
          <w:sz w:val="22"/>
          <w:u w:val="single"/>
        </w:rPr>
        <w:t>Tabla de estados y trancisiones: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Estado actual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Estado futuro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Eventos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Acciones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POSICIONANDO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 xml:space="preserve"> (reset) 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plantaciones = 0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TAPANDO TIERRA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POSICIONANDO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s_agujeroTapado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m_avanzar(),plantaciones += 1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POSICIONANDO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REMOVIENDO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s_enPosicion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m_agujerearPiso()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REMOVIENDO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PLANTANDO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s_agujereado &amp;&amp; !s_sinSemillas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m_tirarSemilla()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REMOVIENDO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SIN_SEMILLAS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s_sinSemillas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-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PLANTANDO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TAPANDO TIERRA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s_semillaTirada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m_tapar()</w:t>
            </w:r>
          </w:p>
        </w:tc>
      </w:tr>
    </w:tbl>
    <w:p>
      <w:pPr/>
      <w:r>
        <w:rPr>
          <w:rFonts w:ascii="Calibri" w:hAnsi="Calibri"/>
          <w:color w:val="000000"/>
          <w:sz w:val="22"/>
        </w:rPr>
      </w:r>
    </w:p>
    <w:p>
      <w:pPr/>
      <w:r>
        <w:rPr>
          <w:rFonts w:ascii="Calibri" w:hAnsi="Calibri"/>
          <w:b/>
          <w:i/>
          <w:color w:val="000000"/>
          <w:sz w:val="22"/>
          <w:u w:val="single"/>
        </w:rPr>
        <w:t>MdE3</w:t>
      </w:r>
    </w:p>
    <w:p>
      <w:pPr/>
      <w:r>
        <w:rPr>
          <w:rFonts w:ascii="Calibri" w:hAnsi="Calibri"/>
          <w:b/>
          <w:i/>
          <w:color w:val="000000"/>
          <w:sz w:val="22"/>
          <w:u w:val="single"/>
        </w:rPr>
        <w:t>Diagrama de estados:</w:t>
      </w:r>
    </w:p>
    <w:p>
      <w:pPr/>
      <w:r>
        <w:rPr>
          <w:rFonts w:ascii="Calibri" w:hAnsi="Calibri"/>
          <w:color w:val="000000"/>
          <w:sz w:val="22"/>
        </w:rPr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350000" cy="51985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Md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1985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Fonts w:ascii="Calibri" w:hAnsi="Calibri"/>
          <w:color w:val="000000"/>
          <w:sz w:val="22"/>
        </w:rPr>
      </w:r>
    </w:p>
    <w:p>
      <w:pPr/>
      <w:r>
        <w:rPr>
          <w:rFonts w:ascii="Calibri" w:hAnsi="Calibri"/>
          <w:b/>
          <w:i/>
          <w:color w:val="000000"/>
          <w:sz w:val="22"/>
          <w:u w:val="single"/>
        </w:rPr>
        <w:t>Tabla de estados y trancisiones: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Estado actual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Estado futuro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Eventos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Acciones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SIN_CONFIGURACION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 xml:space="preserve"> (reset) 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COSECHANDO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SIN_CONFIGURACION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s_finCosecha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-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PLANTANDO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SIN_CONFIGURACION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s_finPlantar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-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SIN_CONFIGURACION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COSECHANDO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s_configCosecha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-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SIN_CONFIGURACION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PLANTANDO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s_configPlantar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-</w:t>
            </w:r>
          </w:p>
        </w:tc>
      </w:tr>
    </w:tbl>
    <w:p>
      <w:pPr/>
      <w:r>
        <w:rPr>
          <w:rFonts w:ascii="Calibri" w:hAnsi="Calibri"/>
          <w:color w:val="000000"/>
          <w:sz w:val="22"/>
        </w:rPr>
      </w:r>
    </w:p>
    <w:p>
      <w:pPr/>
      <w:r>
        <w:rPr>
          <w:rFonts w:ascii="Calibri" w:hAnsi="Calibri"/>
          <w:b/>
          <w:i/>
          <w:color w:val="000000"/>
          <w:sz w:val="22"/>
          <w:u w:val="single"/>
        </w:rPr>
        <w:t>MdE4</w:t>
      </w:r>
    </w:p>
    <w:p>
      <w:pPr/>
      <w:r>
        <w:rPr>
          <w:rFonts w:ascii="Calibri" w:hAnsi="Calibri"/>
          <w:b/>
          <w:i/>
          <w:color w:val="000000"/>
          <w:sz w:val="22"/>
          <w:u w:val="single"/>
        </w:rPr>
        <w:t>Diagrama de estados:</w:t>
      </w:r>
    </w:p>
    <w:p>
      <w:pPr/>
      <w:r>
        <w:rPr>
          <w:rFonts w:ascii="Calibri" w:hAnsi="Calibri"/>
          <w:color w:val="000000"/>
          <w:sz w:val="22"/>
        </w:rPr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350000" cy="282786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Md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827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Fonts w:ascii="Calibri" w:hAnsi="Calibri"/>
          <w:color w:val="000000"/>
          <w:sz w:val="22"/>
        </w:rPr>
      </w:r>
    </w:p>
    <w:p>
      <w:pPr/>
      <w:r>
        <w:rPr>
          <w:rFonts w:ascii="Calibri" w:hAnsi="Calibri"/>
          <w:b/>
          <w:i/>
          <w:color w:val="000000"/>
          <w:sz w:val="22"/>
          <w:u w:val="single"/>
        </w:rPr>
        <w:t>Tabla de estados y trancisiones: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Estado actual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Estado futuro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Eventos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color w:val="000000"/>
                <w:sz w:val="22"/>
              </w:rPr>
              <w:t>Acciones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LED_OFF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 xml:space="preserve"> (reset) 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m_apagarLed()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LED_ON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LED_OFF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e_tiempoOn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t_tiempoOn_001_S(),m_apagarLed()</w:t>
            </w:r>
          </w:p>
        </w:tc>
      </w:tr>
      <w:tr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LED_OFF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LED_ON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e_tiempoOn</w:t>
            </w:r>
          </w:p>
        </w:tc>
        <w:tc>
          <w:tcPr>
            <w:tcW w:type="dxa" w:w="2268"/>
            <w:vAlign w:val="center"/>
          </w:tcPr>
          <w:p>
            <w:pPr/>
            <w:r>
              <w:rPr>
                <w:rFonts w:ascii="Calibri" w:hAnsi="Calibri"/>
                <w:color w:val="000000"/>
                <w:sz w:val="22"/>
              </w:rPr>
              <w:t>t_tiempoOn_001_S(),m_prenderLed()</w:t>
            </w:r>
          </w:p>
        </w:tc>
      </w:tr>
    </w:tbl>
    <w:p>
      <w:pPr/>
      <w:r>
        <w:rPr>
          <w:rFonts w:ascii="Calibri" w:hAnsi="Calibri"/>
          <w:color w:val="000000"/>
          <w:sz w:val="22"/>
        </w:rPr>
      </w:r>
    </w:p>
    <w:p>
      <w:pPr>
        <w:jc w:val="center"/>
      </w:pPr>
      <w:r>
        <w:rPr>
          <w:rFonts w:ascii="Calibri" w:hAnsi="Calibri"/>
          <w:b/>
          <w:color w:val="000000"/>
          <w:sz w:val="24"/>
        </w:rPr>
        <w:t>Implementación en C:</w:t>
      </w:r>
    </w:p>
    <w:p>
      <w:pPr/>
      <w:r>
        <w:rPr>
          <w:rFonts w:ascii="Calibri" w:hAnsi="Calibri"/>
          <w:color w:val="000000"/>
          <w:sz w:val="22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c>
          <w:tcPr>
            <w:tcW w:type="dxa" w:w="9071"/>
            <w:vAlign w:val="center"/>
          </w:tcPr>
          <w:p>
            <w:pPr>
              <w:jc w:val="center"/>
            </w:pPr>
            <w:r>
              <w:rPr>
                <w:rFonts w:ascii="Courier new" w:hAnsi="Courier new"/>
                <w:b/>
                <w:color w:val="000000"/>
                <w:sz w:val="28"/>
              </w:rPr>
              <w:t>AP_FuncionesMDE.c</w:t>
            </w:r>
          </w:p>
        </w:tc>
      </w:tr>
    </w:tbl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\file</w:t>
        <w:tab/>
        <w:t xml:space="preserve"> AP_FuncionesMDE.c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</w:t>
        <w:tab/>
        <w:t xml:space="preserve"> Funciones de Eventos y Acciones asociadas a las Maquinas de estados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</w:t>
        <w:tab/>
        <w:t>Descripcion detallada del archivo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</w:t>
        <w:tab/>
        <w:t xml:space="preserve">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 xml:space="preserve"> 01-05-2023 14:06:29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INCLUDES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  <w:t>#include "AP_FuncionesMDE.h"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DEFINES PRIVADOS AL MODULO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VARIABLES GLOBALES PUBLICAS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FUNCIONES GLOBALES AL MODULO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/*-------------------------------------------- EVENTOS ----------------------------------------------------*/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int s_Config ( void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Coloque aqui su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void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int : TRUE y FALSE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int s_Config ( void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int res = 0 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// Coloque aqui su codigo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return res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int s_ConfigCosecha ( void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Coloque aqui su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void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int : TRUE y FALSE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int s_ConfigCosecha ( void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int res = 0 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// Coloque aqui su codigo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return res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int s_ConfigPlantado ( void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Coloque aqui su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void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int : TRUE y FALSE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int s_ConfigPlantado ( void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int res = 0 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// Coloque aqui su codigo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return res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int s_ErrorConfig ( void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Coloque aqui su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void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int : TRUE y FALSE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int s_ErrorConfig ( void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int res = 0 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// Coloque aqui su codigo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return res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int s_ErrorProceso ( void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Coloque aqui su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void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int : TRUE y FALSE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int s_ErrorProceso ( void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int res = 0 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// Coloque aqui su codigo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return res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int s_HaySemillas ( void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Coloque aqui su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void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int : TRUE y FALSE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int s_HaySemillas ( void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int res = 0 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// Coloque aqui su codigo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return res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int s_HayFertilizante ( void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Coloque aqui su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void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int : TRUE y FALSE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int s_HayFertilizante ( void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int res = 0 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// Coloque aqui su codigo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return res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int s_TierraRemovida ( void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Coloque aqui su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void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int : TRUE y FALSE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int s_TierraRemovida ( void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int res = 0 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// Coloque aqui su codigo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return res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int s_FertilizanteTirado ( void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Coloque aqui su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void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int : TRUE y FALSE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int s_FertilizanteTirado ( void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int res = 0 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// Coloque aqui su codigo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return res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int s_TierraAgujereada ( void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Coloque aqui su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void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int : TRUE y FALSE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int s_TierraAgujereada ( void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int res = 0 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// Coloque aqui su codigo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return res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int s_SemillasPlantadas ( void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Coloque aqui su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void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int : TRUE y FALSE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int s_SemillasPlantadas ( void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int res = 0 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// Coloque aqui su codigo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return res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int s_AgujeroTapado ( void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Coloque aqui su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void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int : TRUE y FALSE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int s_AgujeroTapado ( void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int res = 0 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// Coloque aqui su codigo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return res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int s_PlantacionPendiente ( void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Coloque aqui su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void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int : TRUE y FALSE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int s_PlantacionPendiente ( void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int res = 0 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// Coloque aqui su codigo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return res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int s_HayLugar ( void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Coloque aqui su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void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int : TRUE y FALSE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int s_HayLugar ( void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int res = 0 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// Coloque aqui su codigo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return res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int s_FrutaRetirada ( void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Coloque aqui su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void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int : TRUE y FALSE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int s_FrutaRetirada ( void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int res = 0 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// Coloque aqui su codigo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return res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int s_FrutaGuardada ( void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Coloque aqui su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void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int : TRUE y FALSE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int s_FrutaGuardada ( void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int res = 0 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// Coloque aqui su codigo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return res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int s_CosechasPendientes ( void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Coloque aqui su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void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int : TRUE y FALSE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int s_CosechasPendientes ( void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int res = 0 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// Coloque aqui su codigo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return res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/*-------------------------------------------- ACCIONES ----------------------------------------------------*/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/*------------------------------------------TEMPORIZADORES -------------------------------------------------*/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alibri" w:hAnsi="Calibri"/>
          <w:color w:val="000000"/>
          <w:sz w:val="22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c>
          <w:tcPr>
            <w:tcW w:type="dxa" w:w="9071"/>
            <w:vAlign w:val="center"/>
          </w:tcPr>
          <w:p>
            <w:pPr>
              <w:jc w:val="center"/>
            </w:pPr>
            <w:r>
              <w:rPr>
                <w:rFonts w:ascii="Courier new" w:hAnsi="Courier new"/>
                <w:b/>
                <w:color w:val="000000"/>
                <w:sz w:val="28"/>
              </w:rPr>
              <w:t>AP_FuncionesMDE.h</w:t>
            </w:r>
          </w:p>
        </w:tc>
      </w:tr>
    </w:tbl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\file</w:t>
        <w:tab/>
        <w:t xml:space="preserve"> AP_FuncionesMDE.h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</w:t>
        <w:tab/>
        <w:t xml:space="preserve"> Prototipos, defines, etc. de los Eventos y Acciones asociadas a la M de E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</w:t>
        <w:tab/>
        <w:t>Descripcion detallada del archivo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</w:t>
        <w:tab/>
        <w:t xml:space="preserve">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 xml:space="preserve"> 01-05-2023 14:06:29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#ifndef INC_AP_FUNCIONESMDEE_H_</w:t>
      </w:r>
    </w:p>
    <w:p>
      <w:pPr/>
      <w:r>
        <w:rPr>
          <w:rFonts w:ascii="Courier new" w:hAnsi="Courier new"/>
          <w:color w:val="000000"/>
          <w:sz w:val="20"/>
        </w:rPr>
        <w:t>#define INC_AP_FUNCIONESMDEE_H_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INCLUDES GLOBALES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DEFINES GLOBALES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ab/>
        <w:t>TRUE</w:t>
        <w:tab/>
        <w:tab/>
        <w:t>1</w:t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ab/>
        <w:t>FALSE</w:t>
        <w:tab/>
        <w:tab/>
        <w:t>0</w:t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ab/>
        <w:t>ON</w:t>
        <w:tab/>
        <w:tab/>
        <w:t>1</w:t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ab/>
        <w:t>OFF</w:t>
        <w:tab/>
        <w:tab/>
        <w:t>0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VARIABLES GLOBALES PUBLICAS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PROTOTIPO DE FUNCIONES GLOBALES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/*-------------------------------------------- EVENTOS ----------------------------------------------------*/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int s_Config ( void );</w:t>
      </w:r>
    </w:p>
    <w:p>
      <w:pPr/>
      <w:r>
        <w:rPr>
          <w:rFonts w:ascii="Courier new" w:hAnsi="Courier new"/>
          <w:color w:val="000000"/>
          <w:sz w:val="20"/>
        </w:rPr>
        <w:t>int s_ConfigCosecha ( void );</w:t>
      </w:r>
    </w:p>
    <w:p>
      <w:pPr/>
      <w:r>
        <w:rPr>
          <w:rFonts w:ascii="Courier new" w:hAnsi="Courier new"/>
          <w:color w:val="000000"/>
          <w:sz w:val="20"/>
        </w:rPr>
        <w:t>int s_ConfigPlantado ( void );</w:t>
      </w:r>
    </w:p>
    <w:p>
      <w:pPr/>
      <w:r>
        <w:rPr>
          <w:rFonts w:ascii="Courier new" w:hAnsi="Courier new"/>
          <w:color w:val="000000"/>
          <w:sz w:val="20"/>
        </w:rPr>
        <w:t>int s_ErrorConfig ( void );</w:t>
      </w:r>
    </w:p>
    <w:p>
      <w:pPr/>
      <w:r>
        <w:rPr>
          <w:rFonts w:ascii="Courier new" w:hAnsi="Courier new"/>
          <w:color w:val="000000"/>
          <w:sz w:val="20"/>
        </w:rPr>
        <w:t>int s_ErrorProceso ( void );</w:t>
      </w:r>
    </w:p>
    <w:p>
      <w:pPr/>
      <w:r>
        <w:rPr>
          <w:rFonts w:ascii="Courier new" w:hAnsi="Courier new"/>
          <w:color w:val="000000"/>
          <w:sz w:val="20"/>
        </w:rPr>
        <w:t>int s_HaySemillas ( void );</w:t>
      </w:r>
    </w:p>
    <w:p>
      <w:pPr/>
      <w:r>
        <w:rPr>
          <w:rFonts w:ascii="Courier new" w:hAnsi="Courier new"/>
          <w:color w:val="000000"/>
          <w:sz w:val="20"/>
        </w:rPr>
        <w:t>int s_HayFertilizante ( void );</w:t>
      </w:r>
    </w:p>
    <w:p>
      <w:pPr/>
      <w:r>
        <w:rPr>
          <w:rFonts w:ascii="Courier new" w:hAnsi="Courier new"/>
          <w:color w:val="000000"/>
          <w:sz w:val="20"/>
        </w:rPr>
        <w:t>int s_TierraRemovida ( void );</w:t>
      </w:r>
    </w:p>
    <w:p>
      <w:pPr/>
      <w:r>
        <w:rPr>
          <w:rFonts w:ascii="Courier new" w:hAnsi="Courier new"/>
          <w:color w:val="000000"/>
          <w:sz w:val="20"/>
        </w:rPr>
        <w:t>int s_FertilizanteTirado ( void );</w:t>
      </w:r>
    </w:p>
    <w:p>
      <w:pPr/>
      <w:r>
        <w:rPr>
          <w:rFonts w:ascii="Courier new" w:hAnsi="Courier new"/>
          <w:color w:val="000000"/>
          <w:sz w:val="20"/>
        </w:rPr>
        <w:t>int s_TierraAgujereada ( void );</w:t>
      </w:r>
    </w:p>
    <w:p>
      <w:pPr/>
      <w:r>
        <w:rPr>
          <w:rFonts w:ascii="Courier new" w:hAnsi="Courier new"/>
          <w:color w:val="000000"/>
          <w:sz w:val="20"/>
        </w:rPr>
        <w:t>int s_SemillasPlantadas ( void );</w:t>
      </w:r>
    </w:p>
    <w:p>
      <w:pPr/>
      <w:r>
        <w:rPr>
          <w:rFonts w:ascii="Courier new" w:hAnsi="Courier new"/>
          <w:color w:val="000000"/>
          <w:sz w:val="20"/>
        </w:rPr>
        <w:t>int s_AgujeroTapado ( void );</w:t>
      </w:r>
    </w:p>
    <w:p>
      <w:pPr/>
      <w:r>
        <w:rPr>
          <w:rFonts w:ascii="Courier new" w:hAnsi="Courier new"/>
          <w:color w:val="000000"/>
          <w:sz w:val="20"/>
        </w:rPr>
        <w:t>int s_PlantacionPendiente ( void );</w:t>
      </w:r>
    </w:p>
    <w:p>
      <w:pPr/>
      <w:r>
        <w:rPr>
          <w:rFonts w:ascii="Courier new" w:hAnsi="Courier new"/>
          <w:color w:val="000000"/>
          <w:sz w:val="20"/>
        </w:rPr>
        <w:t>int s_HayLugar ( void );</w:t>
      </w:r>
    </w:p>
    <w:p>
      <w:pPr/>
      <w:r>
        <w:rPr>
          <w:rFonts w:ascii="Courier new" w:hAnsi="Courier new"/>
          <w:color w:val="000000"/>
          <w:sz w:val="20"/>
        </w:rPr>
        <w:t>int s_FrutaRetirada ( void );</w:t>
      </w:r>
    </w:p>
    <w:p>
      <w:pPr/>
      <w:r>
        <w:rPr>
          <w:rFonts w:ascii="Courier new" w:hAnsi="Courier new"/>
          <w:color w:val="000000"/>
          <w:sz w:val="20"/>
        </w:rPr>
        <w:t>int s_FrutaGuardada ( void );</w:t>
      </w:r>
    </w:p>
    <w:p>
      <w:pPr/>
      <w:r>
        <w:rPr>
          <w:rFonts w:ascii="Courier new" w:hAnsi="Courier new"/>
          <w:color w:val="000000"/>
          <w:sz w:val="20"/>
        </w:rPr>
        <w:t>int s_CosechasPendientes ( void 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/*-------------------------------------------- ACCIONES ----------------------------------------------------*/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/*------------------------------------------TEMPORIZADORES -------------------------------------------------*/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#endif /* INC_AP_FUNCIONESMDEE_H_ */</w:t>
      </w:r>
    </w:p>
    <w:p>
      <w:pPr/>
      <w:r>
        <w:rPr>
          <w:rFonts w:ascii="Calibri" w:hAnsi="Calibri"/>
          <w:color w:val="000000"/>
          <w:sz w:val="22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c>
          <w:tcPr>
            <w:tcW w:type="dxa" w:w="9071"/>
            <w:vAlign w:val="center"/>
          </w:tcPr>
          <w:p>
            <w:pPr>
              <w:jc w:val="center"/>
            </w:pPr>
            <w:r>
              <w:rPr>
                <w:rFonts w:ascii="Courier new" w:hAnsi="Courier new"/>
                <w:b/>
                <w:color w:val="000000"/>
                <w:sz w:val="28"/>
              </w:rPr>
              <w:t>AP_Inicializacion.c</w:t>
            </w:r>
          </w:p>
        </w:tc>
      </w:tr>
    </w:tbl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\file</w:t>
        <w:tab/>
        <w:t xml:space="preserve"> AP_Inicializacion.c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</w:t>
        <w:tab/>
        <w:t xml:space="preserve"> Funciones de inicializacion de todo el proyecto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</w:t>
        <w:tab/>
        <w:t>Descripcion detallada del archivo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</w:t>
        <w:tab/>
        <w:t xml:space="preserve">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 xml:space="preserve"> 01-05-2023 14:06:29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INCLUDES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  <w:t>#include "AP_Inicializacion.h"</w:t>
      </w:r>
    </w:p>
    <w:p>
      <w:pPr/>
      <w:r>
        <w:rPr>
          <w:rFonts w:ascii="Courier new" w:hAnsi="Courier new"/>
          <w:color w:val="000000"/>
          <w:sz w:val="20"/>
        </w:rPr>
        <w:t>#include "AP_MDE.h"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DEFINES PRIVADOS AL MODULO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PROTOTIPO DE FUNCIONES PRIVADAS AL MODULO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  <w:t>static void Inicializar_Cosecha( void ) ;</w:t>
      </w:r>
    </w:p>
    <w:p>
      <w:pPr/>
      <w:r>
        <w:rPr>
          <w:rFonts w:ascii="Courier new" w:hAnsi="Courier new"/>
          <w:color w:val="000000"/>
          <w:sz w:val="20"/>
        </w:rPr>
        <w:t>static void Inicializar_Plantacion( void ) ;</w:t>
      </w:r>
    </w:p>
    <w:p>
      <w:pPr/>
      <w:r>
        <w:rPr>
          <w:rFonts w:ascii="Courier new" w:hAnsi="Courier new"/>
          <w:color w:val="000000"/>
          <w:sz w:val="20"/>
        </w:rPr>
        <w:t>static void Inicializar_General( void ) 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FUNCIONES PRIVADAS AL MODULO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void Inicializar_Cosecha( void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Inicializacion de las diferentes maquinas de estado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void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void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  <w:t>static void Inicializar_Cosecha( void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//!&lt; Coloque aqui su codigo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return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void Inicializar_Plantacion( void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Inicializacion de las diferentes maquinas de estado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void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void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  <w:t>static void Inicializar_Plantacion( void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//!&lt; Coloque aqui su codigo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return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void Inicializar_General( void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Inicializacion de las diferentes maquinas de estado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void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void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  <w:t>static void Inicializar_General( void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//!&lt; Coloque aqui su codigo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return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FUNCIONES GLOBALES AL MODULO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void Inicializar( void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Inicializacion de las diferentes maquinas de estado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void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void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  <w:t>void Inicializar( void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//Coloque aqui su codigo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Inicializar_Cosecha( 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Inicializar_Plantacion( 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Inicializar_General( 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</w:r>
    </w:p>
    <w:p>
      <w:pPr/>
      <w:r>
        <w:rPr>
          <w:rFonts w:ascii="Courier new" w:hAnsi="Courier new"/>
          <w:color w:val="000000"/>
          <w:sz w:val="20"/>
        </w:rPr>
        <w:tab/>
        <w:t>return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alibri" w:hAnsi="Calibri"/>
          <w:color w:val="000000"/>
          <w:sz w:val="22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c>
          <w:tcPr>
            <w:tcW w:type="dxa" w:w="9071"/>
            <w:vAlign w:val="center"/>
          </w:tcPr>
          <w:p>
            <w:pPr>
              <w:jc w:val="center"/>
            </w:pPr>
            <w:r>
              <w:rPr>
                <w:rFonts w:ascii="Courier new" w:hAnsi="Courier new"/>
                <w:b/>
                <w:color w:val="000000"/>
                <w:sz w:val="28"/>
              </w:rPr>
              <w:t>AP_Inicializacion.h</w:t>
            </w:r>
          </w:p>
        </w:tc>
      </w:tr>
    </w:tbl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\file</w:t>
        <w:tab/>
        <w:t xml:space="preserve"> AP_Inicializacion.h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</w:t>
        <w:tab/>
        <w:t xml:space="preserve"> prototipo de la Funcion general de inicializaciones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</w:t>
        <w:tab/>
        <w:t>Descripcion detallada del archivo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</w:t>
        <w:tab/>
        <w:t xml:space="preserve">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 xml:space="preserve"> 01-05-2023 14:06:29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#ifndef INC_AP_INICIALIZACION_H_</w:t>
      </w:r>
    </w:p>
    <w:p>
      <w:pPr/>
      <w:r>
        <w:rPr>
          <w:rFonts w:ascii="Courier new" w:hAnsi="Courier new"/>
          <w:color w:val="000000"/>
          <w:sz w:val="20"/>
        </w:rPr>
        <w:t>#define INC_AP_INICIALIZACION_H_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INCLUDES GLOBALES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DEFINES GLOBALES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PROTOTIPO DE FUNCIONES GLOBALES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  <w:t>void Inicializar( void ) 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#endif /* INC_AP_INICIALIZACION_H_ */</w:t>
      </w:r>
    </w:p>
    <w:p>
      <w:pPr/>
      <w:r>
        <w:rPr>
          <w:rFonts w:ascii="Calibri" w:hAnsi="Calibri"/>
          <w:color w:val="000000"/>
          <w:sz w:val="22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c>
          <w:tcPr>
            <w:tcW w:type="dxa" w:w="9071"/>
            <w:vAlign w:val="center"/>
          </w:tcPr>
          <w:p>
            <w:pPr>
              <w:jc w:val="center"/>
            </w:pPr>
            <w:r>
              <w:rPr>
                <w:rFonts w:ascii="Courier new" w:hAnsi="Courier new"/>
                <w:b/>
                <w:color w:val="000000"/>
                <w:sz w:val="28"/>
              </w:rPr>
              <w:t>AP_MDE.c</w:t>
            </w:r>
          </w:p>
        </w:tc>
      </w:tr>
    </w:tbl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\file</w:t>
        <w:tab/>
        <w:t xml:space="preserve"> AP_MDE.c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</w:t>
        <w:tab/>
        <w:t xml:space="preserve"> Maquina/s de Estado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</w:t>
        <w:tab/>
        <w:t>Descripcion detallada del archivo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</w:t>
        <w:tab/>
        <w:t xml:space="preserve">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 xml:space="preserve"> 01-05-2023 14:06:29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INCLUDES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  <w:t>#include "AP_MDE.h"</w:t>
      </w:r>
    </w:p>
    <w:p>
      <w:pPr/>
      <w:r>
        <w:rPr>
          <w:rFonts w:ascii="Courier new" w:hAnsi="Courier new"/>
          <w:color w:val="000000"/>
          <w:sz w:val="20"/>
        </w:rPr>
        <w:t>#include "AP_FuncionesMDE.h"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DEFINES PRIVADOS AL MODULO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ab/>
        <w:t>RESET</w:t>
        <w:tab/>
        <w:tab/>
        <w:t>0</w:t>
        <w:tab/>
      </w:r>
    </w:p>
    <w:p>
      <w:pPr/>
      <w:r>
        <w:rPr>
          <w:rFonts w:ascii="Courier new" w:hAnsi="Courier new"/>
          <w:color w:val="000000"/>
          <w:sz w:val="20"/>
        </w:rPr>
        <w:t>//Maquina: Cosecha</w:t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ab/>
        <w:t>Reposo</w:t>
        <w:tab/>
        <w:tab/>
        <w:t>1</w:t>
        <w:tab/>
        <w:t>// &lt; Maquina: Cosecha &gt;</w:t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ab/>
        <w:t>Avanzar</w:t>
        <w:tab/>
        <w:tab/>
        <w:t>2</w:t>
        <w:tab/>
        <w:t>// &lt; Maquina: Cosecha &gt;</w:t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ab/>
        <w:t>Retirar_Fruta</w:t>
        <w:tab/>
        <w:tab/>
        <w:t>3</w:t>
        <w:tab/>
        <w:t>// &lt; Maquina: Cosecha &gt;</w:t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ab/>
        <w:t>Depositar_Fruta</w:t>
        <w:tab/>
        <w:tab/>
        <w:t>4</w:t>
        <w:tab/>
        <w:t>// &lt; Maquina: Cosecha &gt;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//Maquina: Plantacion</w:t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ab/>
        <w:t>Reposo</w:t>
        <w:tab/>
        <w:tab/>
        <w:t>1</w:t>
        <w:tab/>
        <w:t>// &lt; Maquina: Plantacion &gt;</w:t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ab/>
        <w:t>Agujerear_Tierra</w:t>
        <w:tab/>
        <w:tab/>
        <w:t>2</w:t>
        <w:tab/>
        <w:t>// &lt; Maquina: Plantacion &gt;</w:t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ab/>
        <w:t>Plantar_Semilla</w:t>
        <w:tab/>
        <w:tab/>
        <w:t>3</w:t>
        <w:tab/>
        <w:t>// &lt; Maquina: Plantacion &gt;</w:t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ab/>
        <w:t>Remover_Tierra</w:t>
        <w:tab/>
        <w:tab/>
        <w:t>4</w:t>
        <w:tab/>
        <w:t>// &lt; Maquina: Plantacion &gt;</w:t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ab/>
        <w:t>Tirar_Fertilizante</w:t>
        <w:tab/>
        <w:tab/>
        <w:t>5</w:t>
        <w:tab/>
        <w:t>// &lt; Maquina: Plantacion &gt;</w:t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ab/>
        <w:t>Tapar_Agujero</w:t>
        <w:tab/>
        <w:tab/>
        <w:t>6</w:t>
        <w:tab/>
        <w:t>// &lt; Maquina: Plantacion &gt;</w:t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ab/>
        <w:t>Avanzar</w:t>
        <w:tab/>
        <w:tab/>
        <w:t>7</w:t>
        <w:tab/>
        <w:t>// &lt; Maquina: Plantacion &gt;</w:t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ab/>
        <w:t>Cargar_Insumos</w:t>
        <w:tab/>
        <w:tab/>
        <w:t>8</w:t>
        <w:tab/>
        <w:t>// &lt; Maquina: Plantacion &gt;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//Maquina: General</w:t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ab/>
        <w:t>Esperando Configuracion</w:t>
        <w:tab/>
        <w:tab/>
        <w:t>1</w:t>
        <w:tab/>
        <w:t>// &lt; Maquina: General &gt;</w:t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ab/>
        <w:t>Configurada</w:t>
        <w:tab/>
        <w:tab/>
        <w:t>2</w:t>
        <w:tab/>
        <w:t>// &lt; Maquina: General &gt;</w:t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ab/>
        <w:t>Plantacion_de_semilla</w:t>
        <w:tab/>
        <w:tab/>
        <w:t>3</w:t>
        <w:tab/>
        <w:t>// &lt; Maquina: General &gt;</w:t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ab/>
        <w:t>Cosechado</w:t>
        <w:tab/>
        <w:tab/>
        <w:t>4</w:t>
        <w:tab/>
        <w:t>// &lt; Maquina: General &gt;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MACROS PRIVADAS AL MODULO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 xml:space="preserve"> m_AgujerearTierra()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 xml:space="preserve"> m_ApagarActuadores()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 xml:space="preserve"> m_Avanzar()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 xml:space="preserve"> m_Avanzar()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 xml:space="preserve"> m_ChequearAlmacenamiento()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 xml:space="preserve"> m_ChequearConfig()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 xml:space="preserve"> m_ChequearFertilizante()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 xml:space="preserve"> m_ChequearSemillas()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 xml:space="preserve"> m_Cosechar()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 xml:space="preserve"> m_GuardarFruta()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 xml:space="preserve"> m_LeerConfig()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 xml:space="preserve"> m_Plantar()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 xml:space="preserve"> m_RemoverTierra()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 xml:space="preserve"> m_RetirarFruta()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 xml:space="preserve"> m_TaparAgujero()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 xml:space="preserve"> m_TirarFertilizante()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#define</w:t>
        <w:tab/>
        <w:t xml:space="preserve"> m_TirarSemillas()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PROTOTIPO DE FUNCIONES PRIVADAS AL MODULO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  <w:t>static int Cosecha ( int );</w:t>
      </w:r>
    </w:p>
    <w:p>
      <w:pPr/>
      <w:r>
        <w:rPr>
          <w:rFonts w:ascii="Courier new" w:hAnsi="Courier new"/>
          <w:color w:val="000000"/>
          <w:sz w:val="20"/>
        </w:rPr>
        <w:t>static int Plantacion ( int );</w:t>
      </w:r>
    </w:p>
    <w:p>
      <w:pPr/>
      <w:r>
        <w:rPr>
          <w:rFonts w:ascii="Courier new" w:hAnsi="Courier new"/>
          <w:color w:val="000000"/>
          <w:sz w:val="20"/>
        </w:rPr>
        <w:t>static int General ( int 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VARIABLES GLOBALES PUBLICAS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FUNCIONES PRIVADAS AL MODULO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static int Cosecha ( int Estado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Coloque aqui su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[in] Estado: caso dentro de la maquina (estado actual)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int : estado siguiente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static int Cosecha ( int Estado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switch ( Estado )</w:t>
      </w:r>
    </w:p>
    <w:p>
      <w:pPr/>
      <w:r>
        <w:rPr>
          <w:rFonts w:ascii="Courier new" w:hAnsi="Courier new"/>
          <w:color w:val="000000"/>
          <w:sz w:val="20"/>
        </w:rPr>
        <w:tab/>
        <w:t>{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>case RESET :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m_ChequearAlmacenamiento();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m_LeerConfig();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Estado = Reposo;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break;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>case Reposo :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if ( s_HayLugar() )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{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m_RetirarFruta();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Estado = Retirar_Fruta;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break;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>case Avanzar :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if ( !s_CosechasPendientes() || !s_HayLugar() )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{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Estado = Reposo;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if ( s_HayLugar() &amp;&amp; s_CosechasPendientes() )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{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m_RetirarFruta();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Estado = Retirar_Fruta;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break;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>case Retirar_Fruta :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if ( s_FrutaRetirada() )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{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m_GuardarFruta();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Estado = Depositar_Fruta;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break;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>case Depositar_Fruta :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if ( s_FrutaGuardada() )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{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m_Avanzar();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m_ChequearConfig();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m_ChequearAlmacenamiento();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Estado = Avanzar;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break;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>default: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Estado = RESET 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break;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}</w:t>
      </w:r>
    </w:p>
    <w:p>
      <w:pPr/>
      <w:r>
        <w:rPr>
          <w:rFonts w:ascii="Courier new" w:hAnsi="Courier new"/>
          <w:color w:val="000000"/>
          <w:sz w:val="20"/>
        </w:rPr>
        <w:tab/>
        <w:t>return Estado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static int Plantacion ( int Estado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Coloque aqui su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[in] Estado: caso dentro de la maquina (estado actual)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int : estado siguiente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static int Plantacion ( int Estado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switch ( Estado )</w:t>
      </w:r>
    </w:p>
    <w:p>
      <w:pPr/>
      <w:r>
        <w:rPr>
          <w:rFonts w:ascii="Courier new" w:hAnsi="Courier new"/>
          <w:color w:val="000000"/>
          <w:sz w:val="20"/>
        </w:rPr>
        <w:tab/>
        <w:t>{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>case RESET :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m_ApagarActuadores();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m_ChequearSemillas();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m_ChequearFertilizante();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m_ChequearConfig();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Estado = Reposo;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break;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>case Reposo :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if ( s_HaySemillas() &amp;&amp; s_HayFertilizante() &amp;&amp; s_PlantacionPendiente() )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{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m_RemoverTierra();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Estado = Remover_Tierra;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if ( !s_HaySemillas() || !s_HayFertilizante() )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{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Estado = Cargar_Insumos;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break;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>case Agujerear_Tierra :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if ( s_TierraAgujereada() )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{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m_TirarSemillas();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Estado = Plantar_Semilla;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break;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>case Plantar_Semilla :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if ( s_SemillasPlantadas() )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{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m_TaparAgujero();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Estado = Tapar_Agujero;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break;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>case Remover_Tierra :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if ( s_TierraRemovida() )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{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m_TirarFertilizante();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Estado = Tirar_Fertilizante;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break;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>case Tirar_Fertilizante :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if ( s_FertilizanteTirado() )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{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m_AgujerearTierra();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Estado = Agujerear_Tierra;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break;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>case Tapar_Agujero :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if ( s_AgujeroTapado() )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{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m_Avanzar();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m_ChequearFertilizante();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m_ChequearSemillas();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Estado = Avanzar;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break;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>case Avanzar :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if ( s_PlantacionPendiente() &amp;&amp; s_HaySemillas() &amp;&amp; s_HayFertilizante() )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{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m_RemoverTierra();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Estado = Remover_Tierra;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if ( !s_PlantacionPendiente() )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{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Estado = Reposo;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if ( !s_HayFertilizante() &amp;&amp; !s_HaySemillas() )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{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Estado = Cargar_Insumos;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break;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>case Cargar_Insumos :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if ( s_HaySemillas() &amp;&amp; s_HayFertilizante() )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{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m_ChequearConfig();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Estado = Reposo;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break;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>default: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Estado = RESET 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break;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}</w:t>
      </w:r>
    </w:p>
    <w:p>
      <w:pPr/>
      <w:r>
        <w:rPr>
          <w:rFonts w:ascii="Courier new" w:hAnsi="Courier new"/>
          <w:color w:val="000000"/>
          <w:sz w:val="20"/>
        </w:rPr>
        <w:tab/>
        <w:t>return Estado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static int General ( int Estado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Coloque aqui su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[in] Estado: caso dentro de la maquina (estado actual)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int : estado siguiente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static int General ( int Estado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switch ( Estado )</w:t>
      </w:r>
    </w:p>
    <w:p>
      <w:pPr/>
      <w:r>
        <w:rPr>
          <w:rFonts w:ascii="Courier new" w:hAnsi="Courier new"/>
          <w:color w:val="000000"/>
          <w:sz w:val="20"/>
        </w:rPr>
        <w:tab/>
        <w:t>{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>case RESET :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m_ApagarActuadores();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Estado = Esperando Configuracion;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break;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>case Esperando Configuracion :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if ( s_Config() )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{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m_LeerConfig();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Estado = Configurada;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break;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>case Configurada :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if ( s_Config()Cosecha )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{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m_Cosechar();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Estado = Cosechado;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if ( s_Config()Plantado )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{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m_Plantar();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Estado = Plantacion_de_semilla;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if ( s_ErrorConfig() )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{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Estado = Esperando Configuracion;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break;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>case Plantacion_de_semilla :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if ( s_ErrorProceso() )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{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m_ApagarActuadores();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Estado = Esperando Configuracion;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break;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>case Cosechado :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if ( s_ErrorProceso() )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{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m_ApagarActuadores();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ab/>
        <w:t>Estado = Esperando Configuracion;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break;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ab/>
        <w:t>default: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Estado = RESET ;</w:t>
      </w:r>
    </w:p>
    <w:p>
      <w:pPr/>
      <w:r>
        <w:rPr>
          <w:rFonts w:ascii="Courier new" w:hAnsi="Courier new"/>
          <w:color w:val="000000"/>
          <w:sz w:val="20"/>
        </w:rPr>
        <w:tab/>
        <w:tab/>
        <w:tab/>
        <w:t>break;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}</w:t>
      </w:r>
    </w:p>
    <w:p>
      <w:pPr/>
      <w:r>
        <w:rPr>
          <w:rFonts w:ascii="Courier new" w:hAnsi="Courier new"/>
          <w:color w:val="000000"/>
          <w:sz w:val="20"/>
        </w:rPr>
        <w:tab/>
        <w:t>return Estado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FUNCIONES GLOBALES AL MODULO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\fn</w:t>
        <w:tab/>
        <w:t xml:space="preserve"> void MaquinaDeEstados ( void )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 Coloque aqui su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 Amplie la descripcion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>01-05-2023 14:06:29</w:t>
      </w:r>
    </w:p>
    <w:p>
      <w:pPr/>
      <w:r>
        <w:rPr>
          <w:rFonts w:ascii="Courier new" w:hAnsi="Courier new"/>
          <w:color w:val="000000"/>
          <w:sz w:val="20"/>
        </w:rPr>
        <w:t>* \param void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\return void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  <w:t>void MaquinaDeEstados ( void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static int estados_Cosecha = RESET;</w:t>
      </w:r>
    </w:p>
    <w:p>
      <w:pPr/>
      <w:r>
        <w:rPr>
          <w:rFonts w:ascii="Courier new" w:hAnsi="Courier new"/>
          <w:color w:val="000000"/>
          <w:sz w:val="20"/>
        </w:rPr>
        <w:tab/>
        <w:t>static int estados_Plantacion = RESET;</w:t>
      </w:r>
    </w:p>
    <w:p>
      <w:pPr/>
      <w:r>
        <w:rPr>
          <w:rFonts w:ascii="Courier new" w:hAnsi="Courier new"/>
          <w:color w:val="000000"/>
          <w:sz w:val="20"/>
        </w:rPr>
        <w:tab/>
        <w:t>static int estados_General = RESET;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// Coloque su codigo aqui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estados_Cosecha = Cosecha( estados_Cosecha );</w:t>
      </w:r>
    </w:p>
    <w:p>
      <w:pPr/>
      <w:r>
        <w:rPr>
          <w:rFonts w:ascii="Courier new" w:hAnsi="Courier new"/>
          <w:color w:val="000000"/>
          <w:sz w:val="20"/>
        </w:rPr>
        <w:tab/>
        <w:t>estados_Plantacion = Plantacion( estados_Plantacion );</w:t>
      </w:r>
    </w:p>
    <w:p>
      <w:pPr/>
      <w:r>
        <w:rPr>
          <w:rFonts w:ascii="Courier new" w:hAnsi="Courier new"/>
          <w:color w:val="000000"/>
          <w:sz w:val="20"/>
        </w:rPr>
        <w:tab/>
        <w:t>estados_General = General( estados_General 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return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alibri" w:hAnsi="Calibri"/>
          <w:color w:val="000000"/>
          <w:sz w:val="22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c>
          <w:tcPr>
            <w:tcW w:type="dxa" w:w="9071"/>
            <w:vAlign w:val="center"/>
          </w:tcPr>
          <w:p>
            <w:pPr>
              <w:jc w:val="center"/>
            </w:pPr>
            <w:r>
              <w:rPr>
                <w:rFonts w:ascii="Courier new" w:hAnsi="Courier new"/>
                <w:b/>
                <w:color w:val="000000"/>
                <w:sz w:val="28"/>
              </w:rPr>
              <w:t>AP_MDE.h</w:t>
            </w:r>
          </w:p>
        </w:tc>
      </w:tr>
    </w:tbl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\file</w:t>
        <w:tab/>
        <w:t xml:space="preserve"> AP_MDE.h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</w:t>
        <w:tab/>
        <w:t xml:space="preserve"> Prototipos, defines, etc. de las diferentes la M de E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</w:t>
        <w:tab/>
        <w:t>Descripcion detallada del archivo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</w:t>
        <w:tab/>
        <w:t xml:space="preserve">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 xml:space="preserve"> 01-05-2023 14:06:29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#ifndef INC_AP_MDEE_H_</w:t>
      </w:r>
    </w:p>
    <w:p>
      <w:pPr/>
      <w:r>
        <w:rPr>
          <w:rFonts w:ascii="Courier new" w:hAnsi="Courier new"/>
          <w:color w:val="000000"/>
          <w:sz w:val="20"/>
        </w:rPr>
        <w:t>#define INC_AP_MDEE_H_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INCLUDES GLOBALES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DEFINES GLOBALES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VARIABLES GLOBALES PUBLICAS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PROTOTIPO DE FUNCIONES GLOBALES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  <w:t>void MaquinaDeEstados ( void 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#endif /* INC_AP_MDEE_H_ */</w:t>
      </w:r>
    </w:p>
    <w:p>
      <w:pPr/>
      <w:r>
        <w:rPr>
          <w:rFonts w:ascii="Calibri" w:hAnsi="Calibri"/>
          <w:color w:val="000000"/>
          <w:sz w:val="22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071"/>
      </w:tblGrid>
      <w:tr>
        <w:tc>
          <w:tcPr>
            <w:tcW w:type="dxa" w:w="9071"/>
            <w:vAlign w:val="center"/>
          </w:tcPr>
          <w:p>
            <w:pPr>
              <w:jc w:val="center"/>
            </w:pPr>
            <w:r>
              <w:rPr>
                <w:rFonts w:ascii="Courier new" w:hAnsi="Courier new"/>
                <w:b/>
                <w:color w:val="000000"/>
                <w:sz w:val="28"/>
              </w:rPr>
              <w:t>main.c</w:t>
            </w:r>
          </w:p>
        </w:tc>
      </w:tr>
    </w:tbl>
    <w:p>
      <w:pPr/>
      <w:r>
        <w:rPr>
          <w:rFonts w:ascii="Courier new" w:hAnsi="Courier new"/>
          <w:color w:val="000000"/>
          <w:sz w:val="20"/>
        </w:rPr>
        <w:t>/**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\file</w:t>
        <w:tab/>
        <w:t xml:space="preserve"> main.c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\brief</w:t>
        <w:tab/>
        <w:t xml:space="preserve"> Proyecto: CosechadoraAgro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\details</w:t>
        <w:tab/>
        <w:t>Descripcion detallada del archivo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\author</w:t>
        <w:tab/>
        <w:t xml:space="preserve"> Almaraz</w:t>
      </w:r>
    </w:p>
    <w:p>
      <w:pPr/>
      <w:r>
        <w:rPr>
          <w:rFonts w:ascii="Courier new" w:hAnsi="Courier new"/>
          <w:color w:val="000000"/>
          <w:sz w:val="20"/>
        </w:rPr>
        <w:t>*</w:t>
        <w:tab/>
        <w:t>\date</w:t>
        <w:tab/>
        <w:t xml:space="preserve"> 01-05-2023 14:06:29</w:t>
      </w:r>
    </w:p>
    <w:p>
      <w:pPr/>
      <w:r>
        <w:rPr>
          <w:rFonts w:ascii="Courier new" w:hAnsi="Courier new"/>
          <w:color w:val="000000"/>
          <w:sz w:val="20"/>
        </w:rPr>
        <w:t>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/************************************************************************************************************</w:t>
      </w:r>
    </w:p>
    <w:p>
      <w:pPr/>
      <w:r>
        <w:rPr>
          <w:rFonts w:ascii="Courier new" w:hAnsi="Courier new"/>
          <w:color w:val="000000"/>
          <w:sz w:val="20"/>
        </w:rPr>
        <w:t xml:space="preserve"> *** INCLUDES</w:t>
      </w:r>
    </w:p>
    <w:p>
      <w:pPr/>
      <w:r>
        <w:rPr>
          <w:rFonts w:ascii="Courier new" w:hAnsi="Courier new"/>
          <w:color w:val="000000"/>
          <w:sz w:val="20"/>
        </w:rPr>
        <w:t xml:space="preserve"> ************************************************************************************************************/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#include "AP_MDE.h"</w:t>
      </w:r>
    </w:p>
    <w:p>
      <w:pPr/>
      <w:r>
        <w:rPr>
          <w:rFonts w:ascii="Courier new" w:hAnsi="Courier new"/>
          <w:color w:val="000000"/>
          <w:sz w:val="20"/>
        </w:rPr>
        <w:t>#include "AP_Inicializacion.h"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>void main ( void )</w:t>
      </w:r>
    </w:p>
    <w:p>
      <w:pPr/>
      <w:r>
        <w:rPr>
          <w:rFonts w:ascii="Courier new" w:hAnsi="Courier new"/>
          <w:color w:val="000000"/>
          <w:sz w:val="20"/>
        </w:rPr>
        <w:t>{</w:t>
      </w:r>
    </w:p>
    <w:p>
      <w:pPr/>
      <w:r>
        <w:rPr>
          <w:rFonts w:ascii="Courier new" w:hAnsi="Courier new"/>
          <w:color w:val="000000"/>
          <w:sz w:val="20"/>
        </w:rPr>
        <w:tab/>
        <w:t>Inicializar( );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ourier new" w:hAnsi="Courier new"/>
          <w:color w:val="000000"/>
          <w:sz w:val="20"/>
        </w:rPr>
        <w:tab/>
        <w:t>while ( 1 )</w:t>
      </w:r>
    </w:p>
    <w:p>
      <w:pPr/>
      <w:r>
        <w:rPr>
          <w:rFonts w:ascii="Courier new" w:hAnsi="Courier new"/>
          <w:color w:val="000000"/>
          <w:sz w:val="20"/>
        </w:rPr>
        <w:tab/>
        <w:t>{</w:t>
      </w:r>
    </w:p>
    <w:p>
      <w:pPr/>
      <w:r>
        <w:rPr>
          <w:rFonts w:ascii="Courier new" w:hAnsi="Courier new"/>
          <w:color w:val="000000"/>
          <w:sz w:val="20"/>
        </w:rPr>
        <w:tab/>
        <w:tab/>
        <w:t>MaquinaDeEstados();</w:t>
      </w:r>
    </w:p>
    <w:p>
      <w:pPr/>
      <w:r>
        <w:rPr>
          <w:rFonts w:ascii="Courier new" w:hAnsi="Courier new"/>
          <w:color w:val="000000"/>
          <w:sz w:val="20"/>
        </w:rPr>
        <w:tab/>
        <w:t>}</w:t>
      </w:r>
    </w:p>
    <w:p>
      <w:pPr/>
      <w:r>
        <w:rPr>
          <w:rFonts w:ascii="Courier new" w:hAnsi="Courier new"/>
          <w:color w:val="000000"/>
          <w:sz w:val="20"/>
        </w:rPr>
        <w:tab/>
        <w:t>return ;</w:t>
      </w:r>
    </w:p>
    <w:p>
      <w:pPr/>
      <w:r>
        <w:rPr>
          <w:rFonts w:ascii="Courier new" w:hAnsi="Courier new"/>
          <w:color w:val="000000"/>
          <w:sz w:val="20"/>
        </w:rPr>
        <w:t>}</w:t>
      </w:r>
    </w:p>
    <w:p>
      <w:pPr/>
      <w:r>
        <w:rPr>
          <w:rFonts w:ascii="Courier new" w:hAnsi="Courier new"/>
          <w:color w:val="000000"/>
          <w:sz w:val="20"/>
        </w:rPr>
      </w:r>
    </w:p>
    <w:p>
      <w:pPr/>
      <w:r>
        <w:rPr>
          <w:rFonts w:ascii="Calibri" w:hAnsi="Calibri"/>
          <w:color w:val="000000"/>
          <w:sz w:val="22"/>
        </w:rPr>
      </w:r>
    </w:p>
    <w:sectPr w:rsidR="00FC693F" w:rsidRPr="0006063C" w:rsidSect="00034616">
      <w:headerReference w:type="default" r:id="rId9"/>
      <w:footerReference w:type="default" r:id="rId10"/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8640"/>
    </w:tblGrid>
    <w:tr>
      <w:tc>
        <w:tcPr>
          <w:tcW w:type="dxa" w:w="8640"/>
        </w:tcPr>
        <w:p/>
        <w:p>
          <w:pPr>
            <w:jc w:val="center"/>
          </w:pPr>
          <w:r>
            <w:t>Generado automáticamente con uModelFactory</w:t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1828800" cy="406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UT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406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/>
        <w:p>
          <w:pPr>
            <w:jc w:val="right"/>
          </w:pPr>
          <w:r>
            <w:t>Autores: Nicolas</w:t>
          </w:r>
        </w:p>
        <w:p>
          <w:pPr>
            <w:jc w:val="right"/>
          </w:pPr>
          <w:r>
            <w:t>Fecha: 21-06-2023 17:16:35</w:t>
          </w:r>
        </w:p>
        <w:p>
          <w:pPr>
            <w:jc w:val="right"/>
          </w:pP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